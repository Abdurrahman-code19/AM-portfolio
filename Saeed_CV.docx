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Abdul-Raheed Muhammad-Saeed</w:t>
      </w:r>
    </w:p>
    <w:p>
      <w:r>
        <w:t>Frontend &amp; Fullstack Developer (React, Node.js, C#, UI/UX)</w:t>
      </w:r>
    </w:p>
    <w:p>
      <w:pPr>
        <w:pStyle w:val="Heading1"/>
      </w:pPr>
      <w:r>
        <w:t>Profile</w:t>
      </w:r>
    </w:p>
    <w:p>
      <w:r>
        <w:t>As an experienced Software Engineer with over 3 years of hands-on experience, I specialize in building scalable, user-friendly, and visually appealing applications. I have strong expertise in React, Node.js, JavaScript, C#, HTML, CSS, and MySQL. I have worked extensively with UI/UX design, translating business needs into smooth and modern digital experiences. My focus is on creating intuitive frontends and robust backends that deliver measurable results.</w:t>
      </w:r>
    </w:p>
    <w:p>
      <w:pPr>
        <w:pStyle w:val="Heading1"/>
      </w:pPr>
      <w:r>
        <w:t>Contact</w:t>
      </w:r>
    </w:p>
    <w:p>
      <w:r>
        <w:t>📍 Lagos State</w:t>
        <w:br/>
        <w:t>📞 07041718422</w:t>
        <w:br/>
        <w:t>✉️ Saeedrido99@gmail.com</w:t>
        <w:br/>
        <w:t>🔗 LinkedIn: linkedin.com/in/muhammad-saeed-bba363346</w:t>
        <w:br/>
        <w:t>💻 GitHub: github.com/Saeedrido</w:t>
      </w:r>
    </w:p>
    <w:p>
      <w:pPr>
        <w:pStyle w:val="Heading1"/>
      </w:pPr>
      <w:r>
        <w:t>Key Skills</w:t>
      </w:r>
    </w:p>
    <w:p>
      <w:r>
        <w:t>• Frontend: React, HTML, CSS, JavaScript, TypeScript, Bootstrap</w:t>
      </w:r>
    </w:p>
    <w:p>
      <w:r>
        <w:t>• Backend: Node.js, C#, ASP.NET Core, Web API</w:t>
      </w:r>
    </w:p>
    <w:p>
      <w:r>
        <w:t>• Databases: MySQL, SQL Server, PostgreSQL</w:t>
      </w:r>
    </w:p>
    <w:p>
      <w:r>
        <w:t>• UI/UX: Wireframing, Prototyping, Responsive Design</w:t>
      </w:r>
    </w:p>
    <w:p>
      <w:r>
        <w:t>• Version Control: Git, GitHub</w:t>
      </w:r>
    </w:p>
    <w:p>
      <w:r>
        <w:t>• Agile Methodologies: Scrum, Kanban</w:t>
      </w:r>
    </w:p>
    <w:p>
      <w:pPr>
        <w:pStyle w:val="Heading1"/>
      </w:pPr>
      <w:r>
        <w:t>Professional Experience</w:t>
      </w:r>
    </w:p>
    <w:p>
      <w:r>
        <w:t>Software Engineer – Heimdall1791 Technology (Lagos, Nigeria)</w:t>
      </w:r>
    </w:p>
    <w:p>
      <w:r>
        <w:t>2024 – Present</w:t>
      </w:r>
    </w:p>
    <w:p>
      <w:r>
        <w:t>• Developed and maintained responsive web applications using React, Node.js, and C#.</w:t>
        <w:br/>
        <w:t>• Designed and implemented UI/UX improvements that enhanced user satisfaction.</w:t>
        <w:br/>
        <w:t>• Collaborated with cross-functional teams to deliver scalable software solutions.</w:t>
        <w:br/>
        <w:t>• Built dashboards, forms, and customer interfaces ensuring accessibility and performance.</w:t>
        <w:br/>
        <w:t>• Optimized database queries using MySQL for improved performance.</w:t>
        <w:br/>
      </w:r>
    </w:p>
    <w:p>
      <w:r>
        <w:t>Software Engineer – Sysbeams (Abeokuta, Nigeria)</w:t>
      </w:r>
    </w:p>
    <w:p>
      <w:r>
        <w:t>July 2022 – September 2024</w:t>
      </w:r>
    </w:p>
    <w:p>
      <w:r>
        <w:t>• Led frontend and backend development of multiple web applications.</w:t>
        <w:br/>
        <w:t>• Built E-commerce application frontend with React, integrating secure payment flow.</w:t>
        <w:br/>
        <w:t>• Designed user dashboards, authentication flows, and property renting management UI.</w:t>
        <w:br/>
        <w:t>• Collaborated with backend team to implement microservices with C# and .NET Core.</w:t>
        <w:br/>
        <w:t>• Created interactive UI elements, ensuring cross-browser compatibility and accessibility.</w:t>
        <w:br/>
      </w:r>
    </w:p>
    <w:p>
      <w:r>
        <w:t>Coding Instructor – Code Learners Hub (Abeokuta, Nigeria)</w:t>
      </w:r>
    </w:p>
    <w:p>
      <w:r>
        <w:t>May 2023 – Present</w:t>
      </w:r>
    </w:p>
    <w:p>
      <w:r>
        <w:t>• Taught programming (HTML, CSS, JavaScript, React, C#) to students in structured lessons.</w:t>
        <w:br/>
        <w:t>• Mentored students on building real-world projects and preparing for software roles.</w:t>
        <w:br/>
        <w:t>• Designed and delivered engaging course materials, assignments, and feedback.</w:t>
        <w:br/>
      </w:r>
    </w:p>
    <w:p>
      <w:pPr>
        <w:pStyle w:val="Heading1"/>
      </w:pPr>
      <w:r>
        <w:t>Education</w:t>
      </w:r>
    </w:p>
    <w:p>
      <w:r>
        <w:t>Bachelor of Science (B.Sc): Estate Management</w:t>
        <w:br/>
        <w:t>Nnamdi Azikiwe University, Awka – Anambra State, Nigeria (2014 – 2018)</w:t>
      </w:r>
    </w:p>
    <w:p>
      <w:pPr>
        <w:pStyle w:val="Heading1"/>
      </w:pPr>
      <w:r>
        <w:t>Interests</w:t>
      </w:r>
    </w:p>
    <w:p>
      <w:r>
        <w:t>Problem Solving, UI/UX Design, Continuous Learning, Fullstack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